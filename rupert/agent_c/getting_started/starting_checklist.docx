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97E4D" w14:textId="1824B6ED" w:rsidR="00B537AF" w:rsidRDefault="000A74E6">
      <w:pPr>
        <w:pStyle w:val="Heading1"/>
      </w:pPr>
      <w:r>
        <w:t>A</w:t>
      </w:r>
      <w:r w:rsidR="00000000">
        <w:t>gent C Framework Setup Checklist</w:t>
      </w:r>
    </w:p>
    <w:p w14:paraId="2E1EFA3C" w14:textId="77777777" w:rsidR="00B537AF" w:rsidRDefault="00000000">
      <w:pPr>
        <w:pStyle w:val="Heading2"/>
      </w:pPr>
      <w:r>
        <w:t>Pre-requisites</w:t>
      </w:r>
    </w:p>
    <w:p w14:paraId="7572945A" w14:textId="77777777" w:rsidR="00B537AF" w:rsidRDefault="00000000">
      <w:pPr>
        <w:pStyle w:val="ListBullet"/>
      </w:pPr>
      <w:r>
        <w:t>[ ] Ensure Docker/Rancher is installed and running on your system</w:t>
      </w:r>
    </w:p>
    <w:p w14:paraId="47B2489D" w14:textId="77777777" w:rsidR="00B537AF" w:rsidRDefault="00000000">
      <w:pPr>
        <w:pStyle w:val="ListBullet"/>
      </w:pPr>
      <w:r>
        <w:t>[ ] Verify you have your API keys ready</w:t>
      </w:r>
    </w:p>
    <w:p w14:paraId="1D989BE9" w14:textId="77777777" w:rsidR="00B537AF" w:rsidRDefault="00000000">
      <w:pPr>
        <w:pStyle w:val="Heading2"/>
      </w:pPr>
      <w:r>
        <w:t>Installation Check</w:t>
      </w:r>
    </w:p>
    <w:p w14:paraId="02A1EA34" w14:textId="77777777" w:rsidR="00B537AF" w:rsidRDefault="00000000">
      <w:pPr>
        <w:pStyle w:val="ListBullet"/>
      </w:pPr>
      <w:r>
        <w:t>[ ] Determine if Agent C Framework is already installed</w:t>
      </w:r>
    </w:p>
    <w:p w14:paraId="18A274FB" w14:textId="77777777" w:rsidR="00B537AF" w:rsidRDefault="00000000">
      <w:pPr>
        <w:pStyle w:val="ListBullet"/>
      </w:pPr>
      <w:r>
        <w:t>If installed: Identify location of the Agent C Framework directory</w:t>
      </w:r>
    </w:p>
    <w:p w14:paraId="2B6E7B7B" w14:textId="77777777" w:rsidR="00B537AF" w:rsidRDefault="00000000">
      <w:pPr>
        <w:pStyle w:val="ListBullet"/>
      </w:pPr>
      <w:r>
        <w:t>If not installed: Decide on installation location</w:t>
      </w:r>
    </w:p>
    <w:p w14:paraId="4883F44D" w14:textId="77777777" w:rsidR="00B537AF" w:rsidRDefault="00000000">
      <w:pPr>
        <w:pStyle w:val="Heading2"/>
      </w:pPr>
      <w:r>
        <w:t>Installation/Update</w:t>
      </w:r>
    </w:p>
    <w:p w14:paraId="094006EB" w14:textId="77777777" w:rsidR="00B537AF" w:rsidRDefault="00000000">
      <w:pPr>
        <w:pStyle w:val="ListBullet"/>
      </w:pPr>
      <w:r>
        <w:rPr>
          <w:b/>
        </w:rPr>
        <w:t>If not installed:</w:t>
      </w:r>
      <w:r>
        <w:t>[ ]Git clone the repository bash</w:t>
      </w:r>
      <w:r>
        <w:br/>
        <w:t xml:space="preserve">  git clone [repository_url] [installation_path]</w:t>
      </w:r>
    </w:p>
    <w:p w14:paraId="785609C8" w14:textId="77777777" w:rsidR="00B537AF" w:rsidRDefault="00000000">
      <w:pPr>
        <w:pStyle w:val="ListBullet"/>
      </w:pPr>
      <w:r>
        <w:rPr>
          <w:b/>
        </w:rPr>
        <w:t>If already installed:</w:t>
      </w:r>
      <w:r>
        <w:t>[ ]Navigate to the Agent C Framework directory and update bash</w:t>
      </w:r>
      <w:r>
        <w:br/>
        <w:t xml:space="preserve">  cd [path_to_agent_c_framework]</w:t>
      </w:r>
      <w:r>
        <w:br/>
        <w:t xml:space="preserve">  git pull</w:t>
      </w:r>
    </w:p>
    <w:p w14:paraId="17C24880" w14:textId="77777777" w:rsidR="00B537AF" w:rsidRDefault="00000000">
      <w:pPr>
        <w:pStyle w:val="Heading2"/>
      </w:pPr>
      <w:r>
        <w:t>Initial Setup</w:t>
      </w:r>
    </w:p>
    <w:p w14:paraId="1364204F" w14:textId="77777777" w:rsidR="00B537AF" w:rsidRDefault="00000000">
      <w:pPr>
        <w:pStyle w:val="ListBullet"/>
      </w:pPr>
      <w:r>
        <w:t>[ ] Start Agent C services bash</w:t>
      </w:r>
      <w:r>
        <w:br/>
        <w:t xml:space="preserve">  agentc up</w:t>
      </w:r>
    </w:p>
    <w:p w14:paraId="033826F5" w14:textId="77777777" w:rsidR="00B537AF" w:rsidRDefault="00000000">
      <w:pPr>
        <w:pStyle w:val="Heading2"/>
      </w:pPr>
      <w:r>
        <w:t>Configuration</w:t>
      </w:r>
    </w:p>
    <w:p w14:paraId="1C3B3795" w14:textId="77777777" w:rsidR="00B537AF" w:rsidRDefault="00000000">
      <w:pPr>
        <w:pStyle w:val="ListBullet"/>
      </w:pPr>
      <w:r>
        <w:t>[ ] Update config file with your API keys</w:t>
      </w:r>
    </w:p>
    <w:p w14:paraId="26D019E9" w14:textId="77777777" w:rsidR="00B537AF" w:rsidRDefault="00000000">
      <w:pPr>
        <w:pStyle w:val="ListBullet"/>
      </w:pPr>
      <w:r>
        <w:t>Location: [config_file_path]</w:t>
      </w:r>
    </w:p>
    <w:p w14:paraId="187ED4C4" w14:textId="77777777" w:rsidR="00B537AF" w:rsidRDefault="00000000">
      <w:pPr>
        <w:pStyle w:val="ListBullet"/>
      </w:pPr>
      <w:r>
        <w:t>Required keys: [list_of_required_keys]</w:t>
      </w:r>
    </w:p>
    <w:p w14:paraId="54B523DE" w14:textId="77777777" w:rsidR="00B537AF" w:rsidRDefault="00000000">
      <w:pPr>
        <w:pStyle w:val="Heading2"/>
      </w:pPr>
      <w:r>
        <w:t>Database Setup</w:t>
      </w:r>
    </w:p>
    <w:p w14:paraId="442DCC1F" w14:textId="77777777" w:rsidR="00B537AF" w:rsidRDefault="00000000">
      <w:pPr>
        <w:pStyle w:val="ListBullet"/>
      </w:pPr>
      <w:r>
        <w:t>[ ] Copy database files from build_support directory bash</w:t>
      </w:r>
      <w:r>
        <w:br/>
        <w:t xml:space="preserve">  cp [build_support_directory]/[db_files] [destination]</w:t>
      </w:r>
    </w:p>
    <w:p w14:paraId="2BFC9E40" w14:textId="77777777" w:rsidR="00B537AF" w:rsidRDefault="00000000">
      <w:pPr>
        <w:pStyle w:val="Heading2"/>
      </w:pPr>
      <w:r>
        <w:t>Final Startup</w:t>
      </w:r>
    </w:p>
    <w:p w14:paraId="154FC0B0" w14:textId="77777777" w:rsidR="00B537AF" w:rsidRDefault="00000000">
      <w:pPr>
        <w:pStyle w:val="ListBullet"/>
      </w:pPr>
      <w:r>
        <w:t>[ ] Start Agent C services again to apply changes bash</w:t>
      </w:r>
      <w:r>
        <w:br/>
        <w:t xml:space="preserve">  agentc up</w:t>
      </w:r>
    </w:p>
    <w:p w14:paraId="2F9FE5B2" w14:textId="77777777" w:rsidR="00B537AF" w:rsidRDefault="00000000">
      <w:pPr>
        <w:pStyle w:val="Heading2"/>
      </w:pPr>
      <w:r>
        <w:t>Verification</w:t>
      </w:r>
    </w:p>
    <w:p w14:paraId="243BBBA0" w14:textId="77777777" w:rsidR="00B537AF" w:rsidRDefault="00000000">
      <w:pPr>
        <w:pStyle w:val="ListBullet"/>
      </w:pPr>
      <w:r>
        <w:t>[ ] Verify all services are running correctly</w:t>
      </w:r>
    </w:p>
    <w:p w14:paraId="2299BA6D" w14:textId="77777777" w:rsidR="00B537AF" w:rsidRDefault="00000000">
      <w:pPr>
        <w:pStyle w:val="ListBullet"/>
      </w:pPr>
      <w:r>
        <w:t>[ ] Test basic functionality</w:t>
      </w:r>
    </w:p>
    <w:sectPr w:rsidR="00B53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284044">
    <w:abstractNumId w:val="8"/>
  </w:num>
  <w:num w:numId="2" w16cid:durableId="1210262090">
    <w:abstractNumId w:val="6"/>
  </w:num>
  <w:num w:numId="3" w16cid:durableId="1814328454">
    <w:abstractNumId w:val="5"/>
  </w:num>
  <w:num w:numId="4" w16cid:durableId="668943446">
    <w:abstractNumId w:val="4"/>
  </w:num>
  <w:num w:numId="5" w16cid:durableId="1320426712">
    <w:abstractNumId w:val="7"/>
  </w:num>
  <w:num w:numId="6" w16cid:durableId="1864779174">
    <w:abstractNumId w:val="3"/>
  </w:num>
  <w:num w:numId="7" w16cid:durableId="2011374788">
    <w:abstractNumId w:val="2"/>
  </w:num>
  <w:num w:numId="8" w16cid:durableId="2101950915">
    <w:abstractNumId w:val="1"/>
  </w:num>
  <w:num w:numId="9" w16cid:durableId="1506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4E6"/>
    <w:rsid w:val="0015074B"/>
    <w:rsid w:val="0029639D"/>
    <w:rsid w:val="00326F90"/>
    <w:rsid w:val="005864BA"/>
    <w:rsid w:val="00AA1D8D"/>
    <w:rsid w:val="00B47730"/>
    <w:rsid w:val="00B537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0D328"/>
  <w14:defaultImageDpi w14:val="300"/>
  <w15:docId w15:val="{E1EB467A-7780-9D45-B4DB-C48F3F25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D7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2B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Booth</cp:lastModifiedBy>
  <cp:revision>2</cp:revision>
  <dcterms:created xsi:type="dcterms:W3CDTF">2013-12-23T23:15:00Z</dcterms:created>
  <dcterms:modified xsi:type="dcterms:W3CDTF">2025-10-20T14:46:00Z</dcterms:modified>
  <cp:category/>
</cp:coreProperties>
</file>